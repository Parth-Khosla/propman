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Design Document (SDD)</w:t>
      </w:r>
    </w:p>
    <w:p>
      <w:r>
        <w:t>Project Name: PropMan</w:t>
      </w:r>
    </w:p>
    <w:p>
      <w:r>
        <w:t>Prepared By: [Your Name]</w:t>
      </w:r>
    </w:p>
    <w:p>
      <w:r>
        <w:t>Date: [Insert Date]</w:t>
      </w:r>
    </w:p>
    <w:p/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This Software Design Document (SDD) describes the architecture and design of PropMan, a SaaS-based platform for property management.</w:t>
      </w:r>
    </w:p>
    <w:p>
      <w:pPr>
        <w:pStyle w:val="Heading2"/>
      </w:pPr>
      <w:r>
        <w:t>1.2 Scope</w:t>
      </w:r>
    </w:p>
    <w:p>
      <w:r>
        <w:t>PropMan allows property managers to manage properties, tenants, units, staff, and maintenance complaints.</w:t>
      </w:r>
    </w:p>
    <w:p>
      <w:pPr>
        <w:pStyle w:val="Heading1"/>
      </w:pPr>
      <w:r>
        <w:t>2. System Architecture</w:t>
      </w:r>
    </w:p>
    <w:p>
      <w:pPr>
        <w:pStyle w:val="Heading2"/>
      </w:pPr>
      <w:r>
        <w:t>2.1 Overview</w:t>
      </w:r>
    </w:p>
    <w:p>
      <w:r>
        <w:t>Frontend: React.js</w:t>
        <w:br/>
        <w:t>Backend: Python (FastAPI)</w:t>
        <w:br/>
        <w:t>Database: MySQL</w:t>
        <w:br/>
        <w:t>Authentication: JWT + OTP</w:t>
        <w:br/>
        <w:t>Deployment: Cloud-based</w:t>
      </w:r>
    </w:p>
    <w:p>
      <w:pPr>
        <w:pStyle w:val="Heading2"/>
      </w:pPr>
      <w:r>
        <w:t>2.2 High-Level Diagram</w:t>
      </w:r>
    </w:p>
    <w:p>
      <w:r>
        <w:t>[ React Frontend ]</w:t>
        <w:br/>
        <w:t xml:space="preserve">  |</w:t>
        <w:br/>
        <w:t>[ FastAPI Backend ]</w:t>
        <w:br/>
        <w:t xml:space="preserve">  |</w:t>
        <w:br/>
        <w:t>[ MySQL Database ]</w:t>
        <w:br/>
        <w:t xml:space="preserve">  |</w:t>
        <w:br/>
        <w:t>[ Email Service ]</w:t>
      </w:r>
    </w:p>
    <w:p>
      <w:pPr>
        <w:pStyle w:val="Heading1"/>
      </w:pPr>
      <w:r>
        <w:t>3. Design Considerations</w:t>
      </w:r>
    </w:p>
    <w:p>
      <w:pPr>
        <w:pStyle w:val="Heading2"/>
      </w:pPr>
      <w:r>
        <w:t>3.1 Security</w:t>
      </w:r>
    </w:p>
    <w:p>
      <w:r>
        <w:t>- OTP authentication</w:t>
        <w:br/>
        <w:t>- JWT tokens</w:t>
        <w:br/>
        <w:t>- Role-based access</w:t>
        <w:br/>
        <w:t>- Password encryption</w:t>
      </w:r>
    </w:p>
    <w:p>
      <w:pPr>
        <w:pStyle w:val="Heading2"/>
      </w:pPr>
      <w:r>
        <w:t>3.2 Performance</w:t>
      </w:r>
    </w:p>
    <w:p>
      <w:r>
        <w:t>- Optimized APIs</w:t>
        <w:br/>
        <w:t>- Pagination</w:t>
        <w:br/>
        <w:t>- Caching</w:t>
      </w:r>
    </w:p>
    <w:p>
      <w:pPr>
        <w:pStyle w:val="Heading1"/>
      </w:pPr>
      <w:r>
        <w:t>4. Module Design</w:t>
      </w:r>
    </w:p>
    <w:p>
      <w:pPr>
        <w:pStyle w:val="Heading2"/>
      </w:pPr>
      <w:r>
        <w:t>4.1 Authentication &amp; Registration</w:t>
      </w:r>
    </w:p>
    <w:p>
      <w:pPr>
        <w:pStyle w:val="Heading3"/>
      </w:pPr>
      <w:r>
        <w:t>4.1.1 Property Manager Registration</w:t>
      </w:r>
    </w:p>
    <w:p>
      <w:r>
        <w:t>- Fields: First Name, Last Name, Email, Phone, Password, Confirm Password, Property Address</w:t>
        <w:br/>
        <w:t>- Flow:</w:t>
        <w:br/>
        <w:t xml:space="preserve">  Submit registration form → Send OTP → Enter OTP → Verify → Show dashboard</w:t>
        <w:br/>
        <w:t>- API:</w:t>
        <w:br/>
        <w:t xml:space="preserve">  POST /register/manager</w:t>
        <w:br/>
        <w:t xml:space="preserve">  POST /verify-otp</w:t>
      </w:r>
    </w:p>
    <w:p>
      <w:pPr>
        <w:pStyle w:val="Heading3"/>
      </w:pPr>
      <w:r>
        <w:t>4.1.2 Login</w:t>
      </w:r>
    </w:p>
    <w:p>
      <w:r>
        <w:t>- Email &amp; Password → OTP verification</w:t>
        <w:br/>
        <w:t>- API:</w:t>
        <w:br/>
        <w:t xml:space="preserve">  POST /login</w:t>
        <w:br/>
        <w:t xml:space="preserve">  POST /verify-login-otp</w:t>
      </w:r>
    </w:p>
    <w:p>
      <w:pPr>
        <w:pStyle w:val="Heading3"/>
      </w:pPr>
      <w:r>
        <w:t>4.1.3 Forgot Password</w:t>
      </w:r>
    </w:p>
    <w:p>
      <w:r>
        <w:t>- Flow: Enter email → Receive OTP → Verify OTP → Set new password</w:t>
        <w:br/>
        <w:t>- API:</w:t>
        <w:br/>
        <w:t xml:space="preserve">  POST /forgot-password</w:t>
        <w:br/>
        <w:t xml:space="preserve">  POST /verify-reset-otp</w:t>
        <w:br/>
        <w:t xml:space="preserve">  POST /reset-password</w:t>
      </w:r>
    </w:p>
    <w:p>
      <w:pPr>
        <w:pStyle w:val="Heading2"/>
      </w:pPr>
      <w:r>
        <w:t>4.2 Property Manager Dashboard</w:t>
      </w:r>
    </w:p>
    <w:p>
      <w:pPr>
        <w:pStyle w:val="Heading3"/>
      </w:pPr>
      <w:r>
        <w:t>4.2.1 Overview Cards</w:t>
      </w:r>
    </w:p>
    <w:p>
      <w:r>
        <w:t>- Total Properties</w:t>
        <w:br/>
        <w:t>- Total Tenants</w:t>
        <w:br/>
        <w:t>- Units Availability</w:t>
        <w:br/>
        <w:t>- Recent Open Complaints</w:t>
      </w:r>
    </w:p>
    <w:p>
      <w:pPr>
        <w:pStyle w:val="Heading3"/>
      </w:pPr>
      <w:r>
        <w:t>4.2.2 API Endpoints</w:t>
      </w:r>
    </w:p>
    <w:p>
      <w:r>
        <w:t>- GET /dashboard/summary</w:t>
        <w:br/>
        <w:t>- GET /dashboard/recent-complaints</w:t>
      </w:r>
    </w:p>
    <w:p>
      <w:pPr>
        <w:pStyle w:val="Heading2"/>
      </w:pPr>
      <w:r>
        <w:t>4.3 Property Management</w:t>
      </w:r>
    </w:p>
    <w:p>
      <w:pPr>
        <w:pStyle w:val="Heading3"/>
      </w:pPr>
      <w:r>
        <w:t>4.3.1 Features</w:t>
      </w:r>
    </w:p>
    <w:p>
      <w:r>
        <w:t>- Add/Edit/Delete properties</w:t>
        <w:br/>
        <w:t>- Fields: Title, Address, Unit Count, Available Units, Age, Distance to facilities</w:t>
      </w:r>
    </w:p>
    <w:p>
      <w:pPr>
        <w:pStyle w:val="Heading3"/>
      </w:pPr>
      <w:r>
        <w:t>4.3.2 API Endpoints</w:t>
      </w:r>
    </w:p>
    <w:p>
      <w:r>
        <w:t>- POST /properties</w:t>
        <w:br/>
        <w:t>- GET /properties</w:t>
        <w:br/>
        <w:t>- PUT /properties/{id}</w:t>
        <w:br/>
        <w:t>- DELETE /properties/{id}</w:t>
      </w:r>
    </w:p>
    <w:p>
      <w:pPr>
        <w:pStyle w:val="Heading2"/>
      </w:pPr>
      <w:r>
        <w:t>4.4 Unit Management</w:t>
      </w:r>
    </w:p>
    <w:p>
      <w:pPr>
        <w:pStyle w:val="Heading3"/>
      </w:pPr>
      <w:r>
        <w:t>4.4.1 Features</w:t>
      </w:r>
    </w:p>
    <w:p>
      <w:r>
        <w:t>- Manage units per property</w:t>
        <w:br/>
        <w:t>- Fields: Unit Number, Block, Area, Maintenance Charges, Unit Type, Furnishing</w:t>
      </w:r>
    </w:p>
    <w:p>
      <w:pPr>
        <w:pStyle w:val="Heading3"/>
      </w:pPr>
      <w:r>
        <w:t>4.4.2 API Endpoints</w:t>
      </w:r>
    </w:p>
    <w:p>
      <w:r>
        <w:t>- POST /properties/{id}/units</w:t>
        <w:br/>
        <w:t>- GET /properties/{id}/units</w:t>
        <w:br/>
        <w:t>- PUT /units/{id}</w:t>
        <w:br/>
        <w:t>- DELETE /units/{id}</w:t>
      </w:r>
    </w:p>
    <w:p>
      <w:pPr>
        <w:pStyle w:val="Heading2"/>
      </w:pPr>
      <w:r>
        <w:t>4.5 Tenant Management</w:t>
      </w:r>
    </w:p>
    <w:p>
      <w:pPr>
        <w:pStyle w:val="Heading3"/>
      </w:pPr>
      <w:r>
        <w:t>4.5.1 Tenant Onboarding</w:t>
      </w:r>
    </w:p>
    <w:p>
      <w:r>
        <w:t>- Manager adds tenant → Email sent → OTP verification → Dashboard access</w:t>
      </w:r>
    </w:p>
    <w:p>
      <w:pPr>
        <w:pStyle w:val="Heading3"/>
      </w:pPr>
      <w:r>
        <w:t>4.5.2 Allocation &amp; Details</w:t>
      </w:r>
    </w:p>
    <w:p>
      <w:r>
        <w:t>- Allocate unit(s) to tenant</w:t>
        <w:br/>
        <w:t>- Add lease details (e.g., Rent, Agreement Dates, Deposit)</w:t>
      </w:r>
    </w:p>
    <w:p>
      <w:pPr>
        <w:pStyle w:val="Heading3"/>
      </w:pPr>
      <w:r>
        <w:t>4.5.3 API Endpoints</w:t>
      </w:r>
    </w:p>
    <w:p>
      <w:r>
        <w:t>- POST /tenants</w:t>
        <w:br/>
        <w:t>- GET /tenants</w:t>
        <w:br/>
        <w:t>- GET /tenants/{id}</w:t>
        <w:br/>
        <w:t>- PUT /tenants/{id}</w:t>
        <w:br/>
        <w:t>- DELETE /tenants/{id}</w:t>
        <w:br/>
        <w:t>- POST /tenants/{id}/allocate-unit</w:t>
      </w:r>
    </w:p>
    <w:p>
      <w:pPr>
        <w:pStyle w:val="Heading2"/>
      </w:pPr>
      <w:r>
        <w:t>4.6 Tenant Dashboard</w:t>
      </w:r>
    </w:p>
    <w:p>
      <w:pPr>
        <w:pStyle w:val="Heading3"/>
      </w:pPr>
      <w:r>
        <w:t>4.6.1 Features</w:t>
      </w:r>
    </w:p>
    <w:p>
      <w:r>
        <w:t>- Show total complaints, total units</w:t>
        <w:br/>
        <w:t>- View personal info, recent property, emergency contacts</w:t>
      </w:r>
    </w:p>
    <w:p>
      <w:pPr>
        <w:pStyle w:val="Heading3"/>
      </w:pPr>
      <w:r>
        <w:t>4.6.2 API Endpoints</w:t>
      </w:r>
    </w:p>
    <w:p>
      <w:r>
        <w:t>- GET /tenant/dashboard</w:t>
        <w:br/>
        <w:t>- GET /tenant/profile</w:t>
      </w:r>
    </w:p>
    <w:p>
      <w:pPr>
        <w:pStyle w:val="Heading2"/>
      </w:pPr>
      <w:r>
        <w:t>4.7 Complaints Management</w:t>
      </w:r>
    </w:p>
    <w:p>
      <w:pPr>
        <w:pStyle w:val="Heading3"/>
      </w:pPr>
      <w:r>
        <w:t>4.7.1 Features</w:t>
      </w:r>
    </w:p>
    <w:p>
      <w:r>
        <w:t>- Submit complaint (title, description, images, priority)</w:t>
        <w:br/>
        <w:t>- Manager assigns staff</w:t>
        <w:br/>
        <w:t>- Status updates &amp; comments</w:t>
      </w:r>
    </w:p>
    <w:p>
      <w:pPr>
        <w:pStyle w:val="Heading3"/>
      </w:pPr>
      <w:r>
        <w:t>4.7.2 API Endpoints</w:t>
      </w:r>
    </w:p>
    <w:p>
      <w:r>
        <w:t>- POST /complaints</w:t>
        <w:br/>
        <w:t>- GET /complaints</w:t>
        <w:br/>
        <w:t>- GET /complaints/{id}</w:t>
        <w:br/>
        <w:t>- POST /complaints/{id}/assign</w:t>
        <w:br/>
        <w:t>- POST /complaints/{id}/status</w:t>
        <w:br/>
        <w:t>- POST /complaints/{id}/comments</w:t>
      </w:r>
    </w:p>
    <w:p>
      <w:pPr>
        <w:pStyle w:val="Heading2"/>
      </w:pPr>
      <w:r>
        <w:t>4.8 Staff Management</w:t>
      </w:r>
    </w:p>
    <w:p>
      <w:pPr>
        <w:pStyle w:val="Heading3"/>
      </w:pPr>
      <w:r>
        <w:t>4.8.1 Onboarding</w:t>
      </w:r>
    </w:p>
    <w:p>
      <w:r>
        <w:t>- Add staff → Email + OTP → Access dashboard</w:t>
      </w:r>
    </w:p>
    <w:p>
      <w:pPr>
        <w:pStyle w:val="Heading3"/>
      </w:pPr>
      <w:r>
        <w:t>4.8.2 Dashboard</w:t>
      </w:r>
    </w:p>
    <w:p>
      <w:r>
        <w:t>- View assigned complaints, update status, add comments/photos</w:t>
      </w:r>
    </w:p>
    <w:p>
      <w:pPr>
        <w:pStyle w:val="Heading3"/>
      </w:pPr>
      <w:r>
        <w:t>4.8.3 API Endpoints</w:t>
      </w:r>
    </w:p>
    <w:p>
      <w:r>
        <w:t>- POST /staff</w:t>
        <w:br/>
        <w:t>- GET /staff</w:t>
        <w:br/>
        <w:t>- GET /staff/{id}/complaints</w:t>
        <w:br/>
        <w:t>- POST /staff/{id}/complete-complaint</w:t>
      </w:r>
    </w:p>
    <w:p>
      <w:pPr>
        <w:pStyle w:val="Heading2"/>
      </w:pPr>
      <w:r>
        <w:t>4.9 Reports Module</w:t>
      </w:r>
    </w:p>
    <w:p>
      <w:pPr>
        <w:pStyle w:val="Heading3"/>
      </w:pPr>
      <w:r>
        <w:t>4.9.1 Features</w:t>
      </w:r>
    </w:p>
    <w:p>
      <w:r>
        <w:t>- HTML-based reports: tenants, units, complaints, staff</w:t>
      </w:r>
    </w:p>
    <w:p>
      <w:pPr>
        <w:pStyle w:val="Heading3"/>
      </w:pPr>
      <w:r>
        <w:t>4.9.2 API Endpoints</w:t>
      </w:r>
    </w:p>
    <w:p>
      <w:r>
        <w:t>- GET /reports/complaints</w:t>
        <w:br/>
        <w:t>- GET /reports/tenants</w:t>
        <w:br/>
        <w:t>- GET /reports/staff</w:t>
      </w:r>
    </w:p>
    <w:p>
      <w:pPr>
        <w:pStyle w:val="Heading1"/>
      </w:pPr>
      <w:r>
        <w:t>5. Database Design</w:t>
      </w:r>
    </w:p>
    <w:p>
      <w:pPr>
        <w:pStyle w:val="Heading2"/>
      </w:pPr>
      <w:r>
        <w:t>5.1 Tables Overview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Stores all users (manager, tenant, staff)</w:t>
            </w:r>
          </w:p>
        </w:tc>
      </w:tr>
      <w:tr>
        <w:tc>
          <w:tcPr>
            <w:tcW w:type="dxa" w:w="4320"/>
          </w:tcPr>
          <w:p>
            <w:r>
              <w:t>properties</w:t>
            </w:r>
          </w:p>
        </w:tc>
        <w:tc>
          <w:tcPr>
            <w:tcW w:type="dxa" w:w="4320"/>
          </w:tcPr>
          <w:p>
            <w:r>
              <w:t>Property data</w:t>
            </w:r>
          </w:p>
        </w:tc>
      </w:tr>
      <w:tr>
        <w:tc>
          <w:tcPr>
            <w:tcW w:type="dxa" w:w="4320"/>
          </w:tcPr>
          <w:p>
            <w:r>
              <w:t>units</w:t>
            </w:r>
          </w:p>
        </w:tc>
        <w:tc>
          <w:tcPr>
            <w:tcW w:type="dxa" w:w="4320"/>
          </w:tcPr>
          <w:p>
            <w:r>
              <w:t>Units per property</w:t>
            </w:r>
          </w:p>
        </w:tc>
      </w:tr>
      <w:tr>
        <w:tc>
          <w:tcPr>
            <w:tcW w:type="dxa" w:w="4320"/>
          </w:tcPr>
          <w:p>
            <w:r>
              <w:t>tenants</w:t>
            </w:r>
          </w:p>
        </w:tc>
        <w:tc>
          <w:tcPr>
            <w:tcW w:type="dxa" w:w="4320"/>
          </w:tcPr>
          <w:p>
            <w:r>
              <w:t>Tenant personal info</w:t>
            </w:r>
          </w:p>
        </w:tc>
      </w:tr>
      <w:tr>
        <w:tc>
          <w:tcPr>
            <w:tcW w:type="dxa" w:w="4320"/>
          </w:tcPr>
          <w:p>
            <w:r>
              <w:t>staff</w:t>
            </w:r>
          </w:p>
        </w:tc>
        <w:tc>
          <w:tcPr>
            <w:tcW w:type="dxa" w:w="4320"/>
          </w:tcPr>
          <w:p>
            <w:r>
              <w:t>Staff details</w:t>
            </w:r>
          </w:p>
        </w:tc>
      </w:tr>
      <w:tr>
        <w:tc>
          <w:tcPr>
            <w:tcW w:type="dxa" w:w="4320"/>
          </w:tcPr>
          <w:p>
            <w:r>
              <w:t>complaints</w:t>
            </w:r>
          </w:p>
        </w:tc>
        <w:tc>
          <w:tcPr>
            <w:tcW w:type="dxa" w:w="4320"/>
          </w:tcPr>
          <w:p>
            <w:r>
              <w:t>Complaint records</w:t>
            </w:r>
          </w:p>
        </w:tc>
      </w:tr>
      <w:tr>
        <w:tc>
          <w:tcPr>
            <w:tcW w:type="dxa" w:w="4320"/>
          </w:tcPr>
          <w:p>
            <w:r>
              <w:t>complaint_comments</w:t>
            </w:r>
          </w:p>
        </w:tc>
        <w:tc>
          <w:tcPr>
            <w:tcW w:type="dxa" w:w="4320"/>
          </w:tcPr>
          <w:p>
            <w:r>
              <w:t>Comments/photos for a complaint</w:t>
            </w:r>
          </w:p>
        </w:tc>
      </w:tr>
      <w:tr>
        <w:tc>
          <w:tcPr>
            <w:tcW w:type="dxa" w:w="4320"/>
          </w:tcPr>
          <w:p>
            <w:r>
              <w:t>otp_verification</w:t>
            </w:r>
          </w:p>
        </w:tc>
        <w:tc>
          <w:tcPr>
            <w:tcW w:type="dxa" w:w="4320"/>
          </w:tcPr>
          <w:p>
            <w:r>
              <w:t>Temporary OTP data</w:t>
            </w:r>
          </w:p>
        </w:tc>
      </w:tr>
    </w:tbl>
    <w:p>
      <w:pPr>
        <w:pStyle w:val="Heading2"/>
      </w:pPr>
      <w:r>
        <w:t>5.2 Sample Table Structures</w:t>
      </w:r>
    </w:p>
    <w:p>
      <w:r>
        <w:t>users: id, first_name, last_name, email, phone, password_hash, role</w:t>
      </w:r>
    </w:p>
    <w:p>
      <w:r>
        <w:t>properties: id, title, address, unit_count, available_units, age_years, distances...</w:t>
      </w:r>
    </w:p>
    <w:p>
      <w:r>
        <w:t>complaints: id, tenant_id, property_id, unit_id, title, description, priority, status</w:t>
      </w:r>
    </w:p>
    <w:p>
      <w:pPr>
        <w:pStyle w:val="Heading1"/>
      </w:pPr>
      <w:r>
        <w:t>6. UI Design Guidelines</w:t>
      </w:r>
    </w:p>
    <w:p>
      <w:r>
        <w:t>- React + Tailwind/Material UI</w:t>
        <w:br/>
        <w:t>- Responsive layout</w:t>
        <w:br/>
        <w:t>- Separate views for roles</w:t>
      </w:r>
    </w:p>
    <w:p>
      <w:pPr>
        <w:pStyle w:val="Heading1"/>
      </w:pPr>
      <w:r>
        <w:t>7. External Integrations</w:t>
      </w:r>
    </w:p>
    <w:p>
      <w:r>
        <w:t>- SMTP/SendGrid for email</w:t>
        <w:br/>
        <w:t>- S3/local for image upload</w:t>
        <w:br/>
        <w:t>- OTP via SendGrid/email service</w:t>
      </w:r>
    </w:p>
    <w:p>
      <w:pPr>
        <w:pStyle w:val="Heading1"/>
      </w:pPr>
      <w:r>
        <w:t>8. Deployment Strategy</w:t>
      </w:r>
    </w:p>
    <w:p>
      <w:r>
        <w:t>- Dockerized backend</w:t>
        <w:br/>
        <w:t>- React deployed via Vercel/Netlify</w:t>
        <w:br/>
        <w:t>- MySQL hosted</w:t>
        <w:br/>
        <w:t>- CI/CD via GitHub Actions</w:t>
      </w:r>
    </w:p>
    <w:p>
      <w:pPr>
        <w:pStyle w:val="Heading1"/>
      </w:pPr>
      <w:r>
        <w:t>9. Future Enhancements</w:t>
      </w:r>
    </w:p>
    <w:p>
      <w:r>
        <w:t>- Lease management</w:t>
        <w:br/>
        <w:t>- Chat interface</w:t>
        <w:br/>
        <w:t>- Push notifications</w:t>
        <w:br/>
        <w:t>- Mobile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